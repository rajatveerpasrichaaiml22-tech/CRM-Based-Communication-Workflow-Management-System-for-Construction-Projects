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89" w:rsidRPr="00F93EDF" w:rsidRDefault="00D527BB" w:rsidP="00843789">
      <w:pPr>
        <w:pStyle w:val="Heading1"/>
        <w:rPr>
          <w:sz w:val="36"/>
        </w:rPr>
      </w:pPr>
      <w:r w:rsidRPr="00F93EDF">
        <w:rPr>
          <w:sz w:val="36"/>
        </w:rPr>
        <w:t>Salesforce Project Implementation Phases with Concepts (Admin + Developer)</w:t>
      </w:r>
    </w:p>
    <w:p w:rsidR="00843789" w:rsidRDefault="00843789" w:rsidP="00843789"/>
    <w:p w:rsidR="00843789" w:rsidRDefault="00843789" w:rsidP="00843789">
      <w:pPr>
        <w:rPr>
          <w:b/>
        </w:rPr>
      </w:pPr>
      <w:r w:rsidRPr="00F93EDF">
        <w:rPr>
          <w:b/>
          <w:sz w:val="32"/>
          <w:u w:val="single"/>
        </w:rPr>
        <w:t>Problem Statement:</w:t>
      </w:r>
      <w:r>
        <w:t xml:space="preserve"> </w:t>
      </w:r>
      <w:r w:rsidR="00F93EDF">
        <w:t xml:space="preserve">Construction companies often struggle to manage communication among multiple stakeholders such as </w:t>
      </w:r>
      <w:r w:rsidR="00F93EDF" w:rsidRPr="00F93EDF">
        <w:rPr>
          <w:rStyle w:val="Strong"/>
          <w:b w:val="0"/>
        </w:rPr>
        <w:t>clients, project managers, vendors, contractors,</w:t>
      </w:r>
      <w:r w:rsidR="00F93EDF" w:rsidRPr="00F93EDF">
        <w:rPr>
          <w:rStyle w:val="Strong"/>
        </w:rPr>
        <w:t xml:space="preserve"> </w:t>
      </w:r>
      <w:r w:rsidR="00F93EDF" w:rsidRPr="00F93EDF">
        <w:rPr>
          <w:rStyle w:val="Strong"/>
          <w:b w:val="0"/>
        </w:rPr>
        <w:t>and subcontractors</w:t>
      </w:r>
      <w:r w:rsidR="00F93EDF">
        <w:t xml:space="preserve">. Since updates, approvals, and requirements are exchanged through scattered channels like phone calls, emails, and spreadsheets, important information is often </w:t>
      </w:r>
      <w:r w:rsidR="00F93EDF" w:rsidRPr="00F93EDF">
        <w:rPr>
          <w:rStyle w:val="Strong"/>
          <w:b w:val="0"/>
        </w:rPr>
        <w:t>lost or delayed</w:t>
      </w:r>
      <w:r w:rsidR="00F93EDF">
        <w:t xml:space="preserve">. This lack of a centralized system results in </w:t>
      </w:r>
      <w:r w:rsidR="00F93EDF" w:rsidRPr="00F93EDF">
        <w:rPr>
          <w:rStyle w:val="Strong"/>
          <w:b w:val="0"/>
        </w:rPr>
        <w:t>miscommunication, project delays, cost overruns, and reduced client satisfaction</w:t>
      </w:r>
      <w:r w:rsidR="00F93EDF" w:rsidRPr="00F93EDF">
        <w:rPr>
          <w:b/>
        </w:rPr>
        <w:t>.</w:t>
      </w:r>
    </w:p>
    <w:p w:rsidR="00F93EDF" w:rsidRPr="00F93EDF" w:rsidRDefault="00F93EDF" w:rsidP="00843789">
      <w:pPr>
        <w:rPr>
          <w:sz w:val="32"/>
          <w:u w:val="single"/>
        </w:rPr>
      </w:pPr>
      <w:r w:rsidRPr="00F93EDF">
        <w:rPr>
          <w:b/>
          <w:sz w:val="32"/>
          <w:u w:val="single"/>
        </w:rPr>
        <w:t xml:space="preserve">Proposed </w:t>
      </w:r>
      <w:proofErr w:type="gramStart"/>
      <w:r w:rsidRPr="00F93EDF">
        <w:rPr>
          <w:b/>
          <w:sz w:val="32"/>
          <w:u w:val="single"/>
        </w:rPr>
        <w:t>Solution</w:t>
      </w:r>
      <w:r>
        <w:rPr>
          <w:b/>
          <w:sz w:val="32"/>
          <w:u w:val="single"/>
        </w:rPr>
        <w:t xml:space="preserve"> :</w:t>
      </w:r>
      <w:proofErr w:type="gramEnd"/>
      <w:r>
        <w:rPr>
          <w:b/>
          <w:sz w:val="32"/>
        </w:rPr>
        <w:t xml:space="preserve">  </w:t>
      </w:r>
      <w:r>
        <w:t xml:space="preserve">A tailored </w:t>
      </w:r>
      <w:r w:rsidRPr="00F93EDF">
        <w:rPr>
          <w:rStyle w:val="Strong"/>
          <w:b w:val="0"/>
        </w:rPr>
        <w:t>Construction CRM solution</w:t>
      </w:r>
      <w:r>
        <w:t xml:space="preserve"> is needed to streamline communication, track tasks, manage vendor/contractor interactions, and provide real-time project updates, thereby improving efficiency, accountability, and client trust.</w:t>
      </w:r>
    </w:p>
    <w:p w:rsidR="000C59C0" w:rsidRDefault="00D527BB">
      <w:pPr>
        <w:pStyle w:val="Heading2"/>
        <w:rPr>
          <w:sz w:val="36"/>
        </w:rPr>
      </w:pPr>
      <w:r w:rsidRPr="00F93EDF">
        <w:rPr>
          <w:sz w:val="36"/>
        </w:rPr>
        <w:t>P</w:t>
      </w:r>
      <w:r w:rsidRPr="00F93EDF">
        <w:rPr>
          <w:sz w:val="36"/>
        </w:rPr>
        <w:t>hase 1: Problem Understanding &amp; Industry Analysis</w:t>
      </w:r>
    </w:p>
    <w:p w:rsidR="00483802" w:rsidRPr="00483802" w:rsidRDefault="00483802" w:rsidP="00483802"/>
    <w:p w:rsidR="00483802" w:rsidRDefault="00483802" w:rsidP="00856C73">
      <w:pPr>
        <w:pStyle w:val="ListParagraph"/>
        <w:numPr>
          <w:ilvl w:val="0"/>
          <w:numId w:val="10"/>
        </w:numPr>
        <w:rPr>
          <w:b/>
          <w:sz w:val="36"/>
          <w:u w:val="single"/>
        </w:rPr>
      </w:pPr>
      <w:r w:rsidRPr="00483802">
        <w:rPr>
          <w:b/>
          <w:sz w:val="36"/>
          <w:u w:val="single"/>
        </w:rPr>
        <w:t>Requirement Gathering</w:t>
      </w:r>
      <w:r>
        <w:rPr>
          <w:b/>
          <w:sz w:val="36"/>
          <w:u w:val="single"/>
        </w:rPr>
        <w:t>:</w:t>
      </w:r>
    </w:p>
    <w:p w:rsidR="00483802" w:rsidRDefault="00856C73" w:rsidP="00856C73">
      <w:pPr>
        <w:pStyle w:val="ListParagraph"/>
        <w:ind w:left="735"/>
      </w:pPr>
      <w:r>
        <w:rPr>
          <w:rStyle w:val="Strong"/>
        </w:rPr>
        <w:t>Objective:</w:t>
      </w:r>
      <w:r>
        <w:t xml:space="preserve"> Identify all functional and non-functional requirements for the Construction CRM.</w:t>
      </w:r>
    </w:p>
    <w:p w:rsidR="00536541" w:rsidRDefault="00536541" w:rsidP="00536541">
      <w:pPr>
        <w:pStyle w:val="NormalWeb"/>
        <w:numPr>
          <w:ilvl w:val="0"/>
          <w:numId w:val="11"/>
        </w:numPr>
      </w:pPr>
      <w:r>
        <w:rPr>
          <w:rStyle w:val="Strong"/>
        </w:rPr>
        <w:t>Activities:</w:t>
      </w:r>
    </w:p>
    <w:p w:rsidR="00536541" w:rsidRDefault="00536541" w:rsidP="00536541">
      <w:pPr>
        <w:pStyle w:val="NormalWeb"/>
        <w:numPr>
          <w:ilvl w:val="1"/>
          <w:numId w:val="11"/>
        </w:numPr>
      </w:pPr>
      <w:r>
        <w:t>Conduct interviews with project managers, clients, contractors, and vendors to understand their communication challenges.</w:t>
      </w:r>
    </w:p>
    <w:p w:rsidR="00536541" w:rsidRDefault="00536541" w:rsidP="00536541">
      <w:pPr>
        <w:pStyle w:val="NormalWeb"/>
        <w:numPr>
          <w:ilvl w:val="1"/>
          <w:numId w:val="11"/>
        </w:numPr>
      </w:pPr>
      <w:r>
        <w:t>Collect details about current processes like task assignment, follow-ups, approval workflows, and reporting.</w:t>
      </w:r>
    </w:p>
    <w:p w:rsidR="00536541" w:rsidRDefault="00536541" w:rsidP="00536541">
      <w:pPr>
        <w:pStyle w:val="NormalWeb"/>
        <w:numPr>
          <w:ilvl w:val="1"/>
          <w:numId w:val="11"/>
        </w:numPr>
      </w:pPr>
      <w:r>
        <w:t>Determine must-have features: centralized communication, task tracking, vendor/contractor management, client updates, and automated alerts.</w:t>
      </w:r>
    </w:p>
    <w:p w:rsidR="00536541" w:rsidRDefault="00536541" w:rsidP="00536541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2.Stakeholder</w:t>
      </w:r>
      <w:proofErr w:type="gramEnd"/>
      <w:r>
        <w:rPr>
          <w:b/>
          <w:sz w:val="36"/>
          <w:u w:val="single"/>
        </w:rPr>
        <w:t xml:space="preserve">  Analysis</w:t>
      </w:r>
      <w:r w:rsidRPr="00536541">
        <w:rPr>
          <w:b/>
          <w:sz w:val="36"/>
          <w:u w:val="single"/>
        </w:rPr>
        <w:t>:</w:t>
      </w:r>
    </w:p>
    <w:p w:rsidR="00536541" w:rsidRPr="00536541" w:rsidRDefault="00536541" w:rsidP="005365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36541">
        <w:rPr>
          <w:rFonts w:ascii="Times New Roman" w:eastAsia="Times New Roman" w:hAnsi="Times New Roman" w:cs="Times New Roman"/>
          <w:sz w:val="24"/>
          <w:szCs w:val="24"/>
        </w:rPr>
        <w:t xml:space="preserve"> Identify all stakeholders and understand their needs, influence, and involvement in the CRM system.</w:t>
      </w:r>
    </w:p>
    <w:p w:rsidR="00536541" w:rsidRPr="00536541" w:rsidRDefault="00536541" w:rsidP="005365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t>Key Stakeholders:</w:t>
      </w:r>
    </w:p>
    <w:p w:rsidR="00536541" w:rsidRPr="00536541" w:rsidRDefault="00536541" w:rsidP="00536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t>Clients / Project Owners:</w:t>
      </w:r>
      <w:r w:rsidRPr="00536541">
        <w:rPr>
          <w:rFonts w:ascii="Times New Roman" w:eastAsia="Times New Roman" w:hAnsi="Times New Roman" w:cs="Times New Roman"/>
          <w:sz w:val="24"/>
          <w:szCs w:val="24"/>
        </w:rPr>
        <w:t xml:space="preserve"> Need real-time updates and transparency on project progress.</w:t>
      </w:r>
    </w:p>
    <w:p w:rsidR="00536541" w:rsidRPr="00536541" w:rsidRDefault="00536541" w:rsidP="00536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Managers:</w:t>
      </w:r>
      <w:r w:rsidRPr="00536541">
        <w:rPr>
          <w:rFonts w:ascii="Times New Roman" w:eastAsia="Times New Roman" w:hAnsi="Times New Roman" w:cs="Times New Roman"/>
          <w:sz w:val="24"/>
          <w:szCs w:val="24"/>
        </w:rPr>
        <w:t xml:space="preserve"> Require task assignment, monitoring, and reporting tools.</w:t>
      </w:r>
    </w:p>
    <w:p w:rsidR="00536541" w:rsidRPr="00536541" w:rsidRDefault="00536541" w:rsidP="00536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Contractors / Subcontractors:</w:t>
      </w:r>
      <w:r w:rsidRPr="00536541">
        <w:rPr>
          <w:rFonts w:ascii="Times New Roman" w:eastAsia="Times New Roman" w:hAnsi="Times New Roman" w:cs="Times New Roman"/>
          <w:sz w:val="24"/>
          <w:szCs w:val="24"/>
        </w:rPr>
        <w:t xml:space="preserve"> Need clear communication about tasks, deadlines, and approvals.</w:t>
      </w:r>
    </w:p>
    <w:p w:rsidR="00536541" w:rsidRPr="00536541" w:rsidRDefault="00536541" w:rsidP="00536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t>Vendors / Suppliers:</w:t>
      </w:r>
      <w:r w:rsidRPr="00536541">
        <w:rPr>
          <w:rFonts w:ascii="Times New Roman" w:eastAsia="Times New Roman" w:hAnsi="Times New Roman" w:cs="Times New Roman"/>
          <w:sz w:val="24"/>
          <w:szCs w:val="24"/>
        </w:rPr>
        <w:t xml:space="preserve"> Must provide material updates, invoices, and delivery timelines efficiently.</w:t>
      </w:r>
    </w:p>
    <w:p w:rsidR="00536541" w:rsidRDefault="00536541" w:rsidP="00536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41">
        <w:rPr>
          <w:rFonts w:ascii="Times New Roman" w:eastAsia="Times New Roman" w:hAnsi="Times New Roman" w:cs="Times New Roman"/>
          <w:b/>
          <w:bCs/>
          <w:sz w:val="24"/>
          <w:szCs w:val="24"/>
        </w:rPr>
        <w:t>Finance/Admin Team:</w:t>
      </w:r>
      <w:r w:rsidRPr="00536541">
        <w:rPr>
          <w:rFonts w:ascii="Times New Roman" w:eastAsia="Times New Roman" w:hAnsi="Times New Roman" w:cs="Times New Roman"/>
          <w:sz w:val="24"/>
          <w:szCs w:val="24"/>
        </w:rPr>
        <w:t xml:space="preserve"> Track payments, contracts, and compliance requirements.</w:t>
      </w:r>
    </w:p>
    <w:p w:rsidR="00536541" w:rsidRDefault="00536541" w:rsidP="00536541">
      <w:pPr>
        <w:spacing w:before="100" w:beforeAutospacing="1" w:after="100" w:afterAutospacing="1" w:line="240" w:lineRule="auto"/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3</w:t>
      </w:r>
      <w:r w:rsidR="00514374">
        <w:rPr>
          <w:b/>
          <w:sz w:val="36"/>
          <w:u w:val="single"/>
        </w:rPr>
        <w:t>.Business</w:t>
      </w:r>
      <w:proofErr w:type="gramEnd"/>
      <w:r w:rsidR="00514374">
        <w:rPr>
          <w:b/>
          <w:sz w:val="36"/>
          <w:u w:val="single"/>
        </w:rPr>
        <w:t xml:space="preserve"> Process Making</w:t>
      </w:r>
      <w:r w:rsidRPr="00536541">
        <w:rPr>
          <w:b/>
          <w:sz w:val="36"/>
          <w:u w:val="single"/>
        </w:rPr>
        <w:t>:</w:t>
      </w:r>
    </w:p>
    <w:p w:rsidR="00514374" w:rsidRPr="00514374" w:rsidRDefault="00514374" w:rsidP="00514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7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37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14374">
        <w:rPr>
          <w:rFonts w:ascii="Times New Roman" w:eastAsia="Times New Roman" w:hAnsi="Times New Roman" w:cs="Times New Roman"/>
          <w:sz w:val="24"/>
          <w:szCs w:val="24"/>
        </w:rPr>
        <w:t xml:space="preserve"> Document current workflows and identify pain points.</w:t>
      </w:r>
    </w:p>
    <w:p w:rsidR="00F1416C" w:rsidRPr="00514374" w:rsidRDefault="00514374" w:rsidP="00F141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37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374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Process:</w:t>
      </w:r>
    </w:p>
    <w:p w:rsidR="00514374" w:rsidRPr="00514374" w:rsidRDefault="00514374" w:rsidP="00F1416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74">
        <w:rPr>
          <w:rFonts w:ascii="Times New Roman" w:eastAsia="Times New Roman" w:hAnsi="Times New Roman" w:cs="Times New Roman"/>
          <w:sz w:val="24"/>
          <w:szCs w:val="24"/>
        </w:rPr>
        <w:t>Clients communicate project requirements via calls/emails.</w:t>
      </w:r>
    </w:p>
    <w:p w:rsidR="00514374" w:rsidRPr="00514374" w:rsidRDefault="00514374" w:rsidP="00F1416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74">
        <w:rPr>
          <w:rFonts w:ascii="Times New Roman" w:eastAsia="Times New Roman" w:hAnsi="Times New Roman" w:cs="Times New Roman"/>
          <w:sz w:val="24"/>
          <w:szCs w:val="24"/>
        </w:rPr>
        <w:t>Project Managers assign tasks manually to contractors.</w:t>
      </w:r>
    </w:p>
    <w:p w:rsidR="00514374" w:rsidRPr="00514374" w:rsidRDefault="00514374" w:rsidP="00F1416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74">
        <w:rPr>
          <w:rFonts w:ascii="Times New Roman" w:eastAsia="Times New Roman" w:hAnsi="Times New Roman" w:cs="Times New Roman"/>
          <w:sz w:val="24"/>
          <w:szCs w:val="24"/>
        </w:rPr>
        <w:t>Vendors provide material updates and invoices via email or phone.</w:t>
      </w:r>
    </w:p>
    <w:p w:rsidR="00514374" w:rsidRPr="00514374" w:rsidRDefault="00514374" w:rsidP="00F1416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74">
        <w:rPr>
          <w:rFonts w:ascii="Times New Roman" w:eastAsia="Times New Roman" w:hAnsi="Times New Roman" w:cs="Times New Roman"/>
          <w:sz w:val="24"/>
          <w:szCs w:val="24"/>
        </w:rPr>
        <w:t>Status updates are scattered, leading to miscommunication and delays.</w:t>
      </w:r>
    </w:p>
    <w:p w:rsidR="00514374" w:rsidRPr="003E2144" w:rsidRDefault="00514374" w:rsidP="003E2144">
      <w:pPr>
        <w:pStyle w:val="ListParagraph"/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144">
        <w:rPr>
          <w:rFonts w:ascii="Times New Roman" w:eastAsia="Times New Roman" w:hAnsi="Times New Roman" w:cs="Times New Roman"/>
          <w:b/>
          <w:bCs/>
          <w:sz w:val="24"/>
          <w:szCs w:val="24"/>
        </w:rPr>
        <w:t>Pain Points:</w:t>
      </w:r>
      <w:r w:rsidR="00F1416C" w:rsidRPr="003E2144">
        <w:rPr>
          <w:rFonts w:ascii="Times New Roman" w:eastAsia="Times New Roman" w:hAnsi="Times New Roman" w:cs="Times New Roman"/>
          <w:sz w:val="24"/>
          <w:szCs w:val="24"/>
        </w:rPr>
        <w:br/>
      </w:r>
      <w:r w:rsidR="003E2144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Pr="003E2144">
        <w:rPr>
          <w:rFonts w:ascii="Times New Roman" w:eastAsia="Times New Roman" w:hAnsi="Times New Roman" w:cs="Times New Roman"/>
          <w:sz w:val="24"/>
          <w:szCs w:val="24"/>
        </w:rPr>
        <w:t>No centralized tracking of communication.</w:t>
      </w:r>
    </w:p>
    <w:p w:rsidR="003E2144" w:rsidRPr="003E2144" w:rsidRDefault="003E2144" w:rsidP="003E2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="00514374" w:rsidRPr="003E2144">
        <w:rPr>
          <w:rFonts w:ascii="Times New Roman" w:eastAsia="Times New Roman" w:hAnsi="Times New Roman" w:cs="Times New Roman"/>
          <w:sz w:val="24"/>
          <w:szCs w:val="24"/>
        </w:rPr>
        <w:t>Delays in approvals and updates.</w:t>
      </w:r>
    </w:p>
    <w:p w:rsidR="00514374" w:rsidRPr="003E2144" w:rsidRDefault="003E2144" w:rsidP="003E2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 </w:t>
      </w:r>
      <w:r w:rsidR="00514374" w:rsidRPr="003E2144">
        <w:rPr>
          <w:rFonts w:ascii="Times New Roman" w:eastAsia="Times New Roman" w:hAnsi="Times New Roman" w:cs="Times New Roman"/>
          <w:sz w:val="24"/>
          <w:szCs w:val="24"/>
        </w:rPr>
        <w:t>High dependency on manual follow-ups.</w:t>
      </w:r>
    </w:p>
    <w:p w:rsidR="00514374" w:rsidRDefault="00F1416C" w:rsidP="00514374">
      <w:pPr>
        <w:spacing w:before="100" w:beforeAutospacing="1" w:after="100" w:afterAutospacing="1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4</w:t>
      </w:r>
      <w:r>
        <w:rPr>
          <w:b/>
          <w:sz w:val="36"/>
          <w:u w:val="single"/>
        </w:rPr>
        <w:t>.</w:t>
      </w:r>
      <w:r w:rsidR="004B7D37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Industry Use Case Specific</w:t>
      </w:r>
      <w:r w:rsidRPr="00536541">
        <w:rPr>
          <w:b/>
          <w:sz w:val="36"/>
          <w:u w:val="single"/>
        </w:rPr>
        <w:t>:</w:t>
      </w:r>
    </w:p>
    <w:p w:rsidR="00F1416C" w:rsidRPr="00F1416C" w:rsidRDefault="00F1416C" w:rsidP="00F14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416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1416C">
        <w:rPr>
          <w:rFonts w:ascii="Times New Roman" w:eastAsia="Times New Roman" w:hAnsi="Times New Roman" w:cs="Times New Roman"/>
          <w:sz w:val="24"/>
          <w:szCs w:val="24"/>
        </w:rPr>
        <w:t xml:space="preserve"> Understand how CRM solutions are used in construction to solve similar problems.</w:t>
      </w:r>
    </w:p>
    <w:p w:rsidR="00F1416C" w:rsidRPr="00F1416C" w:rsidRDefault="00F1416C" w:rsidP="004B7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416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 Identified:</w:t>
      </w:r>
    </w:p>
    <w:p w:rsidR="00F1416C" w:rsidRPr="00F1416C" w:rsidRDefault="00F1416C" w:rsidP="004B7D37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Times New Roman" w:cs="Times New Roman"/>
          <w:sz w:val="24"/>
          <w:szCs w:val="24"/>
        </w:rPr>
        <w:t>Centralized project dashboards for multiple ongoing projects.</w:t>
      </w:r>
    </w:p>
    <w:p w:rsidR="00F1416C" w:rsidRPr="00F1416C" w:rsidRDefault="00F1416C" w:rsidP="00F141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Times New Roman" w:cs="Times New Roman"/>
          <w:sz w:val="24"/>
          <w:szCs w:val="24"/>
        </w:rPr>
        <w:t>Automated task assignment and reminders to contractors/vendors.</w:t>
      </w:r>
    </w:p>
    <w:p w:rsidR="00F1416C" w:rsidRPr="00F1416C" w:rsidRDefault="00F1416C" w:rsidP="00F141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Times New Roman" w:cs="Times New Roman"/>
          <w:sz w:val="24"/>
          <w:szCs w:val="24"/>
        </w:rPr>
        <w:t>Tracking vendor performance, material deliveries, and payment schedules.</w:t>
      </w:r>
    </w:p>
    <w:p w:rsidR="00F1416C" w:rsidRPr="00F1416C" w:rsidRDefault="00F1416C" w:rsidP="00F141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Times New Roman" w:cs="Times New Roman"/>
          <w:sz w:val="24"/>
          <w:szCs w:val="24"/>
        </w:rPr>
        <w:t>Real-time client reporting and communication updates.</w:t>
      </w:r>
    </w:p>
    <w:p w:rsidR="00F1416C" w:rsidRPr="00F1416C" w:rsidRDefault="00F1416C" w:rsidP="00F141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6C">
        <w:rPr>
          <w:rFonts w:ascii="Times New Roman" w:eastAsia="Times New Roman" w:hAnsi="Times New Roman" w:cs="Times New Roman"/>
          <w:sz w:val="24"/>
          <w:szCs w:val="24"/>
        </w:rPr>
        <w:t>Historical record keeping for audits and compliance.</w:t>
      </w:r>
    </w:p>
    <w:p w:rsidR="00F1416C" w:rsidRPr="00B81339" w:rsidRDefault="00B81339" w:rsidP="00B81339">
      <w:pPr>
        <w:spacing w:before="100" w:beforeAutospacing="1" w:after="100" w:afterAutospacing="1" w:line="240" w:lineRule="auto"/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5.</w:t>
      </w:r>
      <w:r w:rsidR="004B7D37" w:rsidRPr="00B81339">
        <w:rPr>
          <w:b/>
          <w:sz w:val="36"/>
          <w:u w:val="single"/>
        </w:rPr>
        <w:t>AppExchange</w:t>
      </w:r>
      <w:proofErr w:type="gramEnd"/>
      <w:r w:rsidR="004B7D37" w:rsidRPr="00B81339">
        <w:rPr>
          <w:b/>
          <w:sz w:val="36"/>
          <w:u w:val="single"/>
        </w:rPr>
        <w:t xml:space="preserve"> Exploration</w:t>
      </w:r>
      <w:r w:rsidR="004B7D37" w:rsidRPr="00B81339">
        <w:rPr>
          <w:b/>
          <w:sz w:val="36"/>
          <w:u w:val="single"/>
        </w:rPr>
        <w:t>:</w:t>
      </w:r>
    </w:p>
    <w:p w:rsidR="004B7D37" w:rsidRPr="004B7D37" w:rsidRDefault="00B81339" w:rsidP="004B7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</w:t>
      </w:r>
      <w:r w:rsidR="004B7D37" w:rsidRPr="004B7D3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7D37"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="004B7D37" w:rsidRPr="004B7D37">
        <w:rPr>
          <w:rFonts w:ascii="Times New Roman" w:eastAsia="Times New Roman" w:hAnsi="Times New Roman" w:cs="Times New Roman"/>
          <w:sz w:val="24"/>
          <w:szCs w:val="24"/>
        </w:rPr>
        <w:t xml:space="preserve"> Explore existing CRM solutions for construction industry to identify features and gaps.</w:t>
      </w:r>
    </w:p>
    <w:p w:rsidR="004B7D37" w:rsidRPr="004B7D37" w:rsidRDefault="004B7D37" w:rsidP="004B7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Symbol" w:cs="Times New Roman"/>
          <w:sz w:val="24"/>
          <w:szCs w:val="24"/>
        </w:rPr>
        <w:t></w:t>
      </w:r>
      <w:r w:rsidR="00B81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:rsidR="004B7D37" w:rsidRPr="004B7D37" w:rsidRDefault="004B7D37" w:rsidP="004B7D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Large ERP/CRM tools (e.g., Salesforce Construction Cloud, </w:t>
      </w:r>
      <w:proofErr w:type="spellStart"/>
      <w:r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Projects)</w:t>
      </w:r>
      <w:r w:rsidRPr="004B7D37">
        <w:rPr>
          <w:rFonts w:ascii="Times New Roman" w:eastAsia="Times New Roman" w:hAnsi="Times New Roman" w:cs="Times New Roman"/>
          <w:sz w:val="24"/>
          <w:szCs w:val="24"/>
        </w:rPr>
        <w:t xml:space="preserve"> exist but may be costly or complex for SMEs.</w:t>
      </w:r>
    </w:p>
    <w:p w:rsidR="004B7D37" w:rsidRPr="004B7D37" w:rsidRDefault="004B7D37" w:rsidP="004B7D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Opportunities:</w:t>
      </w:r>
      <w:r w:rsidRPr="004B7D37">
        <w:rPr>
          <w:rFonts w:ascii="Times New Roman" w:eastAsia="Times New Roman" w:hAnsi="Times New Roman" w:cs="Times New Roman"/>
          <w:sz w:val="24"/>
          <w:szCs w:val="24"/>
        </w:rPr>
        <w:t xml:space="preserve"> Build a </w:t>
      </w:r>
      <w:r w:rsidRPr="004B7D3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customized, lightweight CRM</w:t>
      </w:r>
      <w:r w:rsidRPr="004B7D37">
        <w:rPr>
          <w:rFonts w:ascii="Times New Roman" w:eastAsia="Times New Roman" w:hAnsi="Times New Roman" w:cs="Times New Roman"/>
          <w:sz w:val="24"/>
          <w:szCs w:val="24"/>
        </w:rPr>
        <w:t xml:space="preserve"> tailored to SMEs or mid-sized construction companies with:</w:t>
      </w:r>
    </w:p>
    <w:p w:rsidR="004B7D37" w:rsidRPr="004B7D37" w:rsidRDefault="004B7D37" w:rsidP="004B7D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Times New Roman" w:cs="Times New Roman"/>
          <w:sz w:val="24"/>
          <w:szCs w:val="24"/>
        </w:rPr>
        <w:t>Centralized communication</w:t>
      </w:r>
    </w:p>
    <w:p w:rsidR="004B7D37" w:rsidRPr="004B7D37" w:rsidRDefault="004B7D37" w:rsidP="004B7D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Times New Roman" w:cs="Times New Roman"/>
          <w:sz w:val="24"/>
          <w:szCs w:val="24"/>
        </w:rPr>
        <w:t>Task &amp; workflow management</w:t>
      </w:r>
    </w:p>
    <w:p w:rsidR="004B7D37" w:rsidRPr="004B7D37" w:rsidRDefault="004B7D37" w:rsidP="004B7D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Times New Roman" w:cs="Times New Roman"/>
          <w:sz w:val="24"/>
          <w:szCs w:val="24"/>
        </w:rPr>
        <w:t>Vendor/contractor management</w:t>
      </w:r>
    </w:p>
    <w:p w:rsidR="004B7D37" w:rsidRPr="004B7D37" w:rsidRDefault="004B7D37" w:rsidP="004B7D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D37">
        <w:rPr>
          <w:rFonts w:ascii="Times New Roman" w:eastAsia="Times New Roman" w:hAnsi="Times New Roman" w:cs="Times New Roman"/>
          <w:sz w:val="24"/>
          <w:szCs w:val="24"/>
        </w:rPr>
        <w:t>Reporting &amp; analytics</w:t>
      </w:r>
    </w:p>
    <w:p w:rsidR="00536541" w:rsidRPr="00536541" w:rsidRDefault="00AD1736" w:rsidP="00D527BB">
      <w:pPr>
        <w:ind w:left="-1296" w:right="-144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178D3113" wp14:editId="1EA05615">
            <wp:extent cx="7199630" cy="69371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_ Mermaid Chart-2025-09-14-2007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384" cy="69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41" w:rsidRDefault="00536541" w:rsidP="00536541">
      <w:pPr>
        <w:pStyle w:val="NormalWeb"/>
        <w:ind w:left="1440"/>
      </w:pPr>
    </w:p>
    <w:p w:rsidR="00536541" w:rsidRDefault="00536541" w:rsidP="00536541">
      <w:pPr>
        <w:pStyle w:val="NormalWeb"/>
      </w:pPr>
    </w:p>
    <w:p w:rsidR="00856C73" w:rsidRPr="00483802" w:rsidRDefault="00856C73" w:rsidP="00483802">
      <w:pPr>
        <w:pStyle w:val="ListParagraph"/>
        <w:ind w:left="735"/>
        <w:rPr>
          <w:b/>
          <w:sz w:val="36"/>
          <w:u w:val="single"/>
        </w:rPr>
      </w:pPr>
      <w:bookmarkStart w:id="0" w:name="_GoBack"/>
      <w:bookmarkEnd w:id="0"/>
    </w:p>
    <w:sectPr w:rsidR="00856C73" w:rsidRPr="004838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DE6883"/>
    <w:multiLevelType w:val="multilevel"/>
    <w:tmpl w:val="5E5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B40C94"/>
    <w:multiLevelType w:val="multilevel"/>
    <w:tmpl w:val="5D7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E45964"/>
    <w:multiLevelType w:val="hybridMultilevel"/>
    <w:tmpl w:val="EE001F5E"/>
    <w:lvl w:ilvl="0" w:tplc="99DAE54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753F18"/>
    <w:multiLevelType w:val="hybridMultilevel"/>
    <w:tmpl w:val="6CEC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04BD5"/>
    <w:multiLevelType w:val="hybridMultilevel"/>
    <w:tmpl w:val="C82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B209E"/>
    <w:multiLevelType w:val="multilevel"/>
    <w:tmpl w:val="23B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486F72"/>
    <w:multiLevelType w:val="multilevel"/>
    <w:tmpl w:val="4F6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0D2F94"/>
    <w:multiLevelType w:val="multilevel"/>
    <w:tmpl w:val="E88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D2C04"/>
    <w:multiLevelType w:val="multilevel"/>
    <w:tmpl w:val="BDCE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6"/>
  </w:num>
  <w:num w:numId="12">
    <w:abstractNumId w:val="9"/>
  </w:num>
  <w:num w:numId="13">
    <w:abstractNumId w:val="17"/>
  </w:num>
  <w:num w:numId="14">
    <w:abstractNumId w:val="15"/>
  </w:num>
  <w:num w:numId="15">
    <w:abstractNumId w:val="10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59C0"/>
    <w:rsid w:val="0015074B"/>
    <w:rsid w:val="0029639D"/>
    <w:rsid w:val="00326F90"/>
    <w:rsid w:val="003E2144"/>
    <w:rsid w:val="00483802"/>
    <w:rsid w:val="004B7D37"/>
    <w:rsid w:val="00514374"/>
    <w:rsid w:val="00536541"/>
    <w:rsid w:val="00843789"/>
    <w:rsid w:val="00856C73"/>
    <w:rsid w:val="00AA1D8D"/>
    <w:rsid w:val="00AD1736"/>
    <w:rsid w:val="00B47730"/>
    <w:rsid w:val="00B81339"/>
    <w:rsid w:val="00CB0664"/>
    <w:rsid w:val="00D527BB"/>
    <w:rsid w:val="00F1416C"/>
    <w:rsid w:val="00F93E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2879AF-C462-4705-8A39-019341E8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3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42DE53-25A0-4DFE-B873-9021005D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2025-09-14T20:10:00Z</dcterms:created>
  <dcterms:modified xsi:type="dcterms:W3CDTF">2025-09-14T20:10:00Z</dcterms:modified>
  <cp:category/>
</cp:coreProperties>
</file>